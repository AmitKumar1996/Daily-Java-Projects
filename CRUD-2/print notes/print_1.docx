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Securing APIs Using the Gateway Design Pattern</w:t>
      </w:r>
    </w:p>
    <w:p>
      <w:pPr>
        <w:pStyle w:val="Heading1"/>
      </w:pPr>
      <w:r>
        <w:t>1. What is an API Gateway?</w:t>
      </w:r>
    </w:p>
    <w:p>
      <w:r>
        <w:t>An API Gateway acts as a single entry point for all client requests, handling cross-cutting concerns like:</w:t>
        <w:br/>
        <w:t>✅ Authentication &amp; Authorization</w:t>
        <w:br/>
        <w:t>✅ Rate Limiting</w:t>
        <w:br/>
        <w:t>✅ Request/Response Transformation</w:t>
        <w:br/>
        <w:t>✅ Load Balancing</w:t>
        <w:br/>
        <w:t>✅ Circuit Breaking</w:t>
      </w:r>
    </w:p>
    <w:p>
      <w:pPr>
        <w:pStyle w:val="Heading1"/>
      </w:pPr>
      <w:r>
        <w:t>2. Key Security Mechanisms in API Gateway</w:t>
      </w:r>
    </w:p>
    <w:p>
      <w:pPr>
        <w:pStyle w:val="Heading2"/>
      </w:pPr>
      <w:r>
        <w:t>A. Centralized Authentication &amp; Authorization</w:t>
      </w:r>
    </w:p>
    <w:p>
      <w:r>
        <w:t>How it works:</w:t>
        <w:br/>
        <w:t>Client sends a request with a JWT/OAuth2 token.</w:t>
        <w:br/>
        <w:t>Gateway validates the token (signature, expiry, claims).</w:t>
        <w:br/>
        <w:t>If valid → Forwards request to microservices.</w:t>
        <w:br/>
        <w:t>If invalid → Returns 401 Unauthorized.</w:t>
      </w:r>
    </w:p>
    <w:p>
      <w:r>
        <w:t>Example (Spring Cloud Gateway):</w:t>
      </w:r>
    </w:p>
    <w:p>
      <w:pPr>
        <w:pStyle w:val="IntenseQuote"/>
      </w:pPr>
      <w:r>
        <w:t>spring:</w:t>
        <w:br/>
        <w:t xml:space="preserve">  cloud:</w:t>
        <w:br/>
        <w:t xml:space="preserve">    gateway:</w:t>
        <w:br/>
        <w:t xml:space="preserve">      routes:</w:t>
        <w:br/>
        <w:t xml:space="preserve">      - id: secure-service</w:t>
        <w:br/>
        <w:t xml:space="preserve">        uri: lb://SECURE-SERVICE</w:t>
        <w:br/>
        <w:t xml:space="preserve">        predicates:</w:t>
        <w:br/>
        <w:t xml:space="preserve">          - Path=/api/**</w:t>
        <w:br/>
        <w:t xml:space="preserve">        filters:</w:t>
        <w:br/>
        <w:t xml:space="preserve">          - name: JwtAuthentication</w:t>
        <w:br/>
        <w:t xml:space="preserve">            args:</w:t>
        <w:br/>
        <w:t xml:space="preserve">              secret: ${jwt.secret}</w:t>
      </w:r>
    </w:p>
    <w:p>
      <w:r>
        <w:t>Follow-up Q:</w:t>
        <w:br/>
        <w:t>❓ What if a microservice needs user details?</w:t>
        <w:br/>
        <w:t>➡ Use Token Relay (forwards token) or Custom Headers (e.g., X-User-Id).</w:t>
      </w:r>
    </w:p>
    <w:p>
      <w:pPr>
        <w:pStyle w:val="Heading2"/>
      </w:pPr>
      <w:r>
        <w:t>B. Rate Limiting (Prevent DDoS/Abuse)</w:t>
      </w:r>
    </w:p>
    <w:p>
      <w:r>
        <w:t>Implementations:</w:t>
        <w:br/>
        <w:t>- Bucket4j (Token Bucket Algorithm)</w:t>
        <w:br/>
        <w:t>- Redis + Lua Scripts (Distributed rate limiting)</w:t>
      </w:r>
    </w:p>
    <w:p>
      <w:r>
        <w:t>Example (Bucket4j in Spring):</w:t>
      </w:r>
    </w:p>
    <w:p>
      <w:pPr>
        <w:pStyle w:val="IntenseQuote"/>
      </w:pPr>
      <w:r>
        <w:t>@Bean</w:t>
        <w:br/>
        <w:t>public RateLimiterConfig rateLimiter() {</w:t>
        <w:br/>
        <w:t xml:space="preserve">    return RateLimiterConfig.of(100, Duration.ofMinutes(1)); // 100 req/min</w:t>
        <w:br/>
        <w:t>}</w:t>
      </w:r>
    </w:p>
    <w:p>
      <w:r>
        <w:t>Follow-up Q:</w:t>
        <w:br/>
        <w:t>❓ How to handle rate limit breaches?</w:t>
        <w:br/>
        <w:t>➡ Return 429 Too Many Requests + Retry-After header.</w:t>
      </w:r>
    </w:p>
    <w:p>
      <w:pPr>
        <w:pStyle w:val="Heading2"/>
      </w:pPr>
      <w:r>
        <w:t>C. Request/Response Transformation</w:t>
      </w:r>
    </w:p>
    <w:p>
      <w:r>
        <w:t>Use Cases:</w:t>
        <w:br/>
        <w:t>- Mask sensitive data (e.g., hiding credit card numbers).</w:t>
        <w:br/>
        <w:t>- Versioning (e.g., /v1/users → /users).</w:t>
      </w:r>
    </w:p>
    <w:p>
      <w:r>
        <w:t>Example (Modify Headers in Gateway):</w:t>
      </w:r>
    </w:p>
    <w:p>
      <w:pPr>
        <w:pStyle w:val="IntenseQuote"/>
      </w:pPr>
      <w:r>
        <w:t>filters:</w:t>
        <w:br/>
        <w:t xml:space="preserve">  - AddRequestHeader=X-API-Version, 2</w:t>
        <w:br/>
        <w:t xml:space="preserve">  - RemoveResponseHeader=Set-Cookie  # Prevent cookie leakage</w:t>
      </w:r>
    </w:p>
    <w:p>
      <w:pPr>
        <w:pStyle w:val="Heading2"/>
      </w:pPr>
      <w:r>
        <w:t>D. Load Balancing &amp; Circuit Breaking</w:t>
      </w:r>
    </w:p>
    <w:p>
      <w:r>
        <w:t>Why?</w:t>
        <w:br/>
        <w:t>- Distributes traffic evenly (Load Balancing).</w:t>
        <w:br/>
        <w:t>- Fails fast if a service is down (Circuit Breaking).</w:t>
        <w:br/>
        <w:br/>
        <w:t>Tools:</w:t>
        <w:br/>
        <w:t>- Spring Cloud LoadBalancer</w:t>
        <w:br/>
        <w:t>- Resilience4j (Circuit Breaker)</w:t>
      </w:r>
    </w:p>
    <w:p>
      <w:r>
        <w:t>Example (Resilience4j in Gateway):</w:t>
      </w:r>
    </w:p>
    <w:p>
      <w:pPr>
        <w:pStyle w:val="IntenseQuote"/>
      </w:pPr>
      <w:r>
        <w:t>filters:</w:t>
        <w:br/>
        <w:t xml:space="preserve">  - name: CircuitBreaker</w:t>
        <w:br/>
        <w:t xml:space="preserve">    args:</w:t>
        <w:br/>
        <w:t xml:space="preserve">      name: payment-service</w:t>
        <w:br/>
        <w:t xml:space="preserve">      fallbackUri: forward:/fallback/payment</w:t>
      </w:r>
    </w:p>
    <w:p>
      <w:r>
        <w:t>Follow-up Q:</w:t>
        <w:br/>
        <w:t>❓ What’s the difference between Circuit Breaker and Retry?</w:t>
        <w:br/>
        <w:t>➡</w:t>
        <w:br/>
        <w:br/>
        <w:t>Circuit Breaker</w:t>
        <w:tab/>
        <w:t>Retry</w:t>
        <w:br/>
        <w:t>Stops requests after failures</w:t>
        <w:tab/>
        <w:t>Retries failed requests</w:t>
        <w:br/>
        <w:t>Prevents cascading failures</w:t>
        <w:tab/>
        <w:t>Good for temporary issues</w:t>
      </w:r>
    </w:p>
    <w:p>
      <w:pPr>
        <w:pStyle w:val="Heading1"/>
      </w:pPr>
      <w:r>
        <w:t>3. Full Architecture Diagram</w:t>
      </w:r>
    </w:p>
    <w:p>
      <w:r>
        <w:t xml:space="preserve">[Client] → [API Gateway (Auth, Rate Limit)] → [Microservice 1]  </w:t>
        <w:br/>
        <w:t xml:space="preserve">                                   ↘  </w:t>
        <w:br/>
        <w:t xml:space="preserve">                                     [Microservice 2]</w:t>
      </w:r>
    </w:p>
    <w:p>
      <w:pPr>
        <w:pStyle w:val="Heading1"/>
      </w:pPr>
      <w:r>
        <w:t>4. Best Practices for API Gateway Security</w:t>
      </w:r>
    </w:p>
    <w:p>
      <w:r>
        <w:t>- Always use HTTPS (TLS termination at gateway).</w:t>
        <w:br/>
        <w:t>- Validate all incoming requests (size, headers, tokens).</w:t>
        <w:br/>
        <w:t>- Log &amp; Monitor (Detect unusual traffic patterns).</w:t>
        <w:br/>
        <w:t>- Use IP Whitelisting for internal services.</w:t>
      </w:r>
    </w:p>
    <w:p>
      <w:r>
        <w:t>Example (HTTPS in Spring Boot):</w:t>
      </w:r>
    </w:p>
    <w:p>
      <w:pPr>
        <w:pStyle w:val="IntenseQuote"/>
      </w:pPr>
      <w:r>
        <w:t>server.ssl.enabled=true</w:t>
        <w:br/>
        <w:t>server.ssl.key-store=classpath:keystore.p12</w:t>
      </w:r>
    </w:p>
    <w:p>
      <w:pPr>
        <w:pStyle w:val="Heading1"/>
      </w:pPr>
      <w:r>
        <w:t>5. Common Follow-up Interview Questions</w:t>
      </w:r>
    </w:p>
    <w:p>
      <w:r>
        <w:t>Q1: How do you handle token refresh in a gateway?</w:t>
        <w:br/>
        <w:t>➡ A: Use a dedicated auth service + short-lived tokens.</w:t>
      </w:r>
    </w:p>
    <w:p>
      <w:r>
        <w:t>Q2: Can API Gateway become a bottleneck?</w:t>
        <w:br/>
        <w:t>➡ A: Yes! Scale horizontally + use caching (e.g., Redis).</w:t>
      </w:r>
    </w:p>
    <w:p>
      <w:r>
        <w:t>Q3: How to secure internal microservice communication?</w:t>
        <w:br/>
        <w:t>➡ A: Mutual TLS (mTLS) or Service Mesh (Istio).</w:t>
      </w:r>
    </w:p>
    <w:p>
      <w:pPr>
        <w:pStyle w:val="Heading1"/>
      </w:pPr>
      <w:r>
        <w:t>Summary Table</w:t>
      </w:r>
    </w:p>
    <w:p>
      <w:r>
        <w:t>Security Feature</w:t>
        <w:tab/>
        <w:t>Implementation</w:t>
        <w:tab/>
        <w:t>Benefit</w:t>
        <w:br/>
        <w:t>Auth</w:t>
        <w:tab/>
        <w:t>JWT/OAuth2 validation</w:t>
        <w:tab/>
        <w:t>Centralized security logic</w:t>
        <w:br/>
        <w:t>Rate Limiting</w:t>
        <w:tab/>
        <w:t>Bucket4j/Redis</w:t>
        <w:tab/>
        <w:t>Prevents abuse</w:t>
        <w:br/>
        <w:t>Circuit Breaker</w:t>
        <w:tab/>
        <w:t>Resilience4j</w:t>
        <w:tab/>
        <w:t>Fault tolerance</w:t>
        <w:br/>
        <w:t>HTTPS</w:t>
        <w:tab/>
        <w:t>TLS termination at gateway</w:t>
        <w:tab/>
        <w:t>Encrypts data in transit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